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ED493" w14:textId="77777777" w:rsidR="00702857" w:rsidRPr="005818EB" w:rsidRDefault="00000000" w:rsidP="008579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8EB">
        <w:rPr>
          <w:rFonts w:ascii="Times New Roman" w:hAnsi="Times New Roman" w:cs="Times New Roman"/>
          <w:b/>
          <w:bCs/>
          <w:sz w:val="24"/>
          <w:szCs w:val="24"/>
        </w:rPr>
        <w:t>README — Importing the Eclipse Project (JavaFX) without Maven/Gradle</w:t>
      </w:r>
    </w:p>
    <w:p w14:paraId="6A2DCC4A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This guide shows how to import the CountingGame Eclipse project and what you STILL NEED TO do so it runs reliably with JavaFX.</w:t>
      </w:r>
    </w:p>
    <w:p w14:paraId="7A031842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Target setup used in examples: JDK C:\Java\Oracle_JDK-24, JavaFX SDK C:\javafx-sdk-24.0.2</w:t>
      </w:r>
    </w:p>
    <w:p w14:paraId="63C692F6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1) Import the existing Eclipse project</w:t>
      </w:r>
    </w:p>
    <w:p w14:paraId="5400D24A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File → Import… → General → Existing Projects into Workspace → Next</w:t>
      </w:r>
    </w:p>
    <w:p w14:paraId="3E904271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 xml:space="preserve">• Select root directory: choose the folder that contains the </w:t>
      </w:r>
      <w:proofErr w:type="gramStart"/>
      <w:r w:rsidRPr="005818EB">
        <w:rPr>
          <w:rFonts w:ascii="Times New Roman" w:hAnsi="Times New Roman" w:cs="Times New Roman"/>
          <w:sz w:val="24"/>
          <w:szCs w:val="24"/>
        </w:rPr>
        <w:t>project’s .project</w:t>
      </w:r>
      <w:proofErr w:type="gramEnd"/>
      <w:r w:rsidRPr="005818EB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F51AF8F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Check the project → Finish</w:t>
      </w:r>
    </w:p>
    <w:p w14:paraId="3BC8D7DE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Import completes, but you STILL NEED TO do the steps below.</w:t>
      </w:r>
    </w:p>
    <w:p w14:paraId="230E2E1A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2) STILL NEED TO — Point Eclipse at your JDK 24</w:t>
      </w:r>
    </w:p>
    <w:p w14:paraId="720B55BD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Window → Preferences → Java → Installed JREs → Add… → Standard VM</w:t>
      </w:r>
    </w:p>
    <w:p w14:paraId="37E519A3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JRE home: C:\Java\Oracle_JDK-24</w:t>
      </w:r>
    </w:p>
    <w:p w14:paraId="6B15644B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Name it Oracle_JDK-24 → Finish; check it as the default → Apply and Close</w:t>
      </w:r>
    </w:p>
    <w:p w14:paraId="2EB58889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3) STILL NEED TO — Put JavaFX on the Modulepath (compile‑time)</w:t>
      </w:r>
    </w:p>
    <w:p w14:paraId="0543A9D8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Project → Properties → Java Build Path → Libraries</w:t>
      </w:r>
    </w:p>
    <w:p w14:paraId="0FD76E2E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Add Library… → User Library → Next → User Libraries… → New…</w:t>
      </w:r>
    </w:p>
    <w:p w14:paraId="56AAA2B7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Name: JavaFX24_24.0.2; Add External JARs… → select all JARs in C:\javafx-sdk-24.0.2\lib\; OK → Close</w:t>
      </w:r>
    </w:p>
    <w:p w14:paraId="6B3135AC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Back in Add Library…, choose JavaFX24_24.0.2 → Finish</w:t>
      </w:r>
    </w:p>
    <w:p w14:paraId="59E4F69A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 xml:space="preserve">• Confirm it appears under Modulepath (not Classpath). If on Classpath, remove </w:t>
      </w:r>
      <w:proofErr w:type="gramStart"/>
      <w:r w:rsidRPr="005818EB">
        <w:rPr>
          <w:rFonts w:ascii="Times New Roman" w:hAnsi="Times New Roman" w:cs="Times New Roman"/>
          <w:sz w:val="24"/>
          <w:szCs w:val="24"/>
        </w:rPr>
        <w:t>and re‑add</w:t>
      </w:r>
      <w:proofErr w:type="gramEnd"/>
      <w:r w:rsidRPr="005818EB">
        <w:rPr>
          <w:rFonts w:ascii="Times New Roman" w:hAnsi="Times New Roman" w:cs="Times New Roman"/>
          <w:sz w:val="24"/>
          <w:szCs w:val="24"/>
        </w:rPr>
        <w:t>.</w:t>
      </w:r>
    </w:p>
    <w:p w14:paraId="3FD55A2C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4) STILL NEED TO — Create the Run Configuration (runtime flags)</w:t>
      </w:r>
    </w:p>
    <w:p w14:paraId="76F116DC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Run → Run Configurations… → Java Application → New launch configuration</w:t>
      </w:r>
    </w:p>
    <w:p w14:paraId="1A06DDB3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Project: CountingGame</w:t>
      </w:r>
    </w:p>
    <w:p w14:paraId="1473E589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 xml:space="preserve">• Main class: </w:t>
      </w:r>
      <w:proofErr w:type="gramStart"/>
      <w:r w:rsidRPr="005818EB">
        <w:rPr>
          <w:rFonts w:ascii="Times New Roman" w:hAnsi="Times New Roman" w:cs="Times New Roman"/>
          <w:sz w:val="24"/>
          <w:szCs w:val="24"/>
        </w:rPr>
        <w:t>countinggame.CountingGame</w:t>
      </w:r>
      <w:proofErr w:type="gramEnd"/>
      <w:r w:rsidRPr="005818EB">
        <w:rPr>
          <w:rFonts w:ascii="Times New Roman" w:hAnsi="Times New Roman" w:cs="Times New Roman"/>
          <w:sz w:val="24"/>
          <w:szCs w:val="24"/>
        </w:rPr>
        <w:t xml:space="preserve"> (use Search… if needed)</w:t>
      </w:r>
    </w:p>
    <w:p w14:paraId="3D397384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Arguments → VM arguments (single line; no duplicates):</w:t>
      </w:r>
    </w:p>
    <w:p w14:paraId="60115203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lastRenderedPageBreak/>
        <w:t xml:space="preserve">--module-path "C:\javafx-sdk-24.0.2\lib" --add-modules </w:t>
      </w:r>
      <w:proofErr w:type="gramStart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javafx.controls</w:t>
      </w:r>
      <w:proofErr w:type="gramEnd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,</w:t>
      </w:r>
      <w:proofErr w:type="gramStart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javafx.graphics</w:t>
      </w:r>
      <w:proofErr w:type="gramEnd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,</w:t>
      </w:r>
      <w:proofErr w:type="gramStart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javafx.media</w:t>
      </w:r>
      <w:proofErr w:type="gramEnd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 xml:space="preserve"> --enable-native-access=</w:t>
      </w:r>
      <w:proofErr w:type="gramStart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javafx.graphics</w:t>
      </w:r>
      <w:proofErr w:type="gramEnd"/>
    </w:p>
    <w:p w14:paraId="13842CBC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 xml:space="preserve">Use either --add-modules </w:t>
      </w:r>
      <w:proofErr w:type="gramStart"/>
      <w:r w:rsidRPr="005818EB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5818EB">
        <w:rPr>
          <w:rFonts w:ascii="Times New Roman" w:hAnsi="Times New Roman" w:cs="Times New Roman"/>
          <w:sz w:val="24"/>
          <w:szCs w:val="24"/>
        </w:rPr>
        <w:t xml:space="preserve"> or --add-modules=</w:t>
      </w:r>
      <w:proofErr w:type="gramStart"/>
      <w:r w:rsidRPr="005818EB">
        <w:rPr>
          <w:rFonts w:ascii="Times New Roman" w:hAnsi="Times New Roman" w:cs="Times New Roman"/>
          <w:sz w:val="24"/>
          <w:szCs w:val="24"/>
        </w:rPr>
        <w:t>X,Y.</w:t>
      </w:r>
      <w:proofErr w:type="gramEnd"/>
      <w:r w:rsidRPr="005818EB">
        <w:rPr>
          <w:rFonts w:ascii="Times New Roman" w:hAnsi="Times New Roman" w:cs="Times New Roman"/>
          <w:sz w:val="24"/>
          <w:szCs w:val="24"/>
        </w:rPr>
        <w:t xml:space="preserve"> Do not include both forms. Do not duplicate --module-path. No trailing dot (.).</w:t>
      </w:r>
    </w:p>
    <w:p w14:paraId="50B4F480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5) STILL NEED TO — Make sure resources are on the classpath</w:t>
      </w:r>
    </w:p>
    <w:p w14:paraId="4914A1EC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 xml:space="preserve">The code </w:t>
      </w:r>
      <w:proofErr w:type="gramStart"/>
      <w:r w:rsidRPr="005818EB">
        <w:rPr>
          <w:rFonts w:ascii="Times New Roman" w:hAnsi="Times New Roman" w:cs="Times New Roman"/>
          <w:sz w:val="24"/>
          <w:szCs w:val="24"/>
        </w:rPr>
        <w:t>searches</w:t>
      </w:r>
      <w:proofErr w:type="gramEnd"/>
      <w:r w:rsidRPr="005818EB">
        <w:rPr>
          <w:rFonts w:ascii="Times New Roman" w:hAnsi="Times New Roman" w:cs="Times New Roman"/>
          <w:sz w:val="24"/>
          <w:szCs w:val="24"/>
        </w:rPr>
        <w:t xml:space="preserve"> these classpath locations (first match wins):</w:t>
      </w:r>
    </w:p>
    <w:p w14:paraId="3794C941" w14:textId="2690841D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/countinggame/resources/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/countinggame/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/resources/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</w:r>
    </w:p>
    <w:p w14:paraId="61F99961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Preferred layout (easiest to get right):</w:t>
      </w:r>
    </w:p>
    <w:p w14:paraId="3F7E051D" w14:textId="3EA1AFBB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CountingGame/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src/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 countinggame/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   CountingGame.java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   resources/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     bluesparklesbackground.png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     1.png … 10.png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     1.mp3 … 10.mp3</w:t>
      </w:r>
    </w:p>
    <w:p w14:paraId="6097126F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Alternative layout: create a top-level resources/ folder → Right-click → Build Path → Use as Source Folder → put files inside.</w:t>
      </w:r>
    </w:p>
    <w:p w14:paraId="1EAB118E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After placing files: Refresh (F5) the project → Project → Clean…</w:t>
      </w:r>
    </w:p>
    <w:p w14:paraId="23CD3746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6) STILL NEED TO — Verify package and names</w:t>
      </w:r>
    </w:p>
    <w:p w14:paraId="12CE453C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First line of CountingGame.java must be exactly:</w:t>
      </w:r>
    </w:p>
    <w:p w14:paraId="0E42C93F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 xml:space="preserve">package </w:t>
      </w:r>
      <w:proofErr w:type="gramStart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countinggame;</w:t>
      </w:r>
      <w:proofErr w:type="gramEnd"/>
    </w:p>
    <w:p w14:paraId="332F1D13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File name must be CountingGame.java (matches public class CountingGame).</w:t>
      </w:r>
    </w:p>
    <w:p w14:paraId="317B3BAB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7) STILL NEED TO — Ensure Eclipse builds to bin/</w:t>
      </w:r>
    </w:p>
    <w:p w14:paraId="5FACD9D3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Project → Build Automatically (enable)</w:t>
      </w:r>
    </w:p>
    <w:p w14:paraId="052D512B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• Project → Clean… → select CountingGame → Clean</w:t>
      </w:r>
    </w:p>
    <w:p w14:paraId="368F861C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lastRenderedPageBreak/>
        <w:t>Check that bin/ appears with compiled classes:</w:t>
      </w:r>
    </w:p>
    <w:p w14:paraId="3B18AF72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\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CountingGame/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├─ bin/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</w:r>
      <w:proofErr w:type="gramStart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│  └</w:t>
      </w:r>
      <w:proofErr w:type="gramEnd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─ countinggame/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│     ├─ CountingGame.class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│     └─ resources/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│        ├─ bluesparklesbackground.png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│        ├─ 1.png … 10.png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│        └─ 1.mp3 … 10.mp3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>└─ src/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└─ countinggame/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   ├─ CountingGame.java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   └─ resources/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      ├─ bluesparklesbackground.png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      ├─ 1.png … 10.png</w:t>
      </w: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br/>
        <w:t xml:space="preserve">         └─ 1.mp3 … 10.mp3</w:t>
      </w:r>
    </w:p>
    <w:p w14:paraId="3D0F88FF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 xml:space="preserve">If bin/ is </w:t>
      </w:r>
      <w:proofErr w:type="gramStart"/>
      <w:r w:rsidRPr="005818EB">
        <w:rPr>
          <w:rFonts w:ascii="Times New Roman" w:hAnsi="Times New Roman" w:cs="Times New Roman"/>
          <w:sz w:val="24"/>
          <w:szCs w:val="24"/>
        </w:rPr>
        <w:t>missing:</w:t>
      </w:r>
      <w:proofErr w:type="gramEnd"/>
      <w:r w:rsidRPr="005818EB">
        <w:rPr>
          <w:rFonts w:ascii="Times New Roman" w:hAnsi="Times New Roman" w:cs="Times New Roman"/>
          <w:sz w:val="24"/>
          <w:szCs w:val="24"/>
        </w:rPr>
        <w:t xml:space="preserve"> Project → Properties → Java Build Path → Source → verify Default output folder is CountingGame\bin.</w:t>
      </w:r>
    </w:p>
    <w:p w14:paraId="35A4C11F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You can keep the VM arguments even with JPMS; it’s simple and works well in Eclipse.</w:t>
      </w:r>
    </w:p>
    <w:p w14:paraId="0C918421" w14:textId="77777777" w:rsidR="00702857" w:rsidRPr="00F36B52" w:rsidRDefault="00000000" w:rsidP="008579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B52">
        <w:rPr>
          <w:rFonts w:ascii="Times New Roman" w:hAnsi="Times New Roman" w:cs="Times New Roman"/>
          <w:b/>
          <w:bCs/>
          <w:sz w:val="24"/>
          <w:szCs w:val="24"/>
        </w:rPr>
        <w:t>Common errors &amp; quick fixes</w:t>
      </w:r>
    </w:p>
    <w:p w14:paraId="45868C80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818E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818EB">
        <w:rPr>
          <w:rFonts w:ascii="Times New Roman" w:hAnsi="Times New Roman" w:cs="Times New Roman"/>
          <w:sz w:val="24"/>
          <w:szCs w:val="24"/>
        </w:rPr>
        <w:t xml:space="preserve"> javafx … cannot be resolved” → JavaFX SDK jars weren’t added to the Modulepath (Step 3). Clean the project.</w:t>
      </w:r>
    </w:p>
    <w:p w14:paraId="55C8F246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 xml:space="preserve">“Could not find or load main class </w:t>
      </w:r>
      <w:proofErr w:type="gramStart"/>
      <w:r w:rsidRPr="005818EB">
        <w:rPr>
          <w:rFonts w:ascii="Times New Roman" w:hAnsi="Times New Roman" w:cs="Times New Roman"/>
          <w:sz w:val="24"/>
          <w:szCs w:val="24"/>
        </w:rPr>
        <w:t>countinggame.CountingGame</w:t>
      </w:r>
      <w:proofErr w:type="gramEnd"/>
      <w:r w:rsidRPr="005818EB">
        <w:rPr>
          <w:rFonts w:ascii="Times New Roman" w:hAnsi="Times New Roman" w:cs="Times New Roman"/>
          <w:sz w:val="24"/>
          <w:szCs w:val="24"/>
        </w:rPr>
        <w:t>” → Fix package line or main class in Run Config; Clean.</w:t>
      </w:r>
    </w:p>
    <w:p w14:paraId="1903573A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Images/Sounds not found → Put assets under src/countinggame/resources (preferred), Refresh, Clean; check exact filenames.</w:t>
      </w:r>
    </w:p>
    <w:p w14:paraId="3035FFD9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EGit “HOME not set” → optional: set HOME=C:\Users\&lt;YourUser&gt;.</w:t>
      </w:r>
    </w:p>
    <w:p w14:paraId="22A4EF04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Renderer “Unsafe” warnings → harmless for this app.</w:t>
      </w:r>
    </w:p>
    <w:p w14:paraId="2C72355C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</w:rPr>
        <w:t>VM arguments (copy‑paste)</w:t>
      </w:r>
    </w:p>
    <w:p w14:paraId="3475DA26" w14:textId="77777777" w:rsidR="00702857" w:rsidRPr="005818EB" w:rsidRDefault="00000000" w:rsidP="00857910">
      <w:pPr>
        <w:rPr>
          <w:rFonts w:ascii="Times New Roman" w:hAnsi="Times New Roman" w:cs="Times New Roman"/>
          <w:sz w:val="24"/>
          <w:szCs w:val="24"/>
        </w:rPr>
      </w:pPr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 xml:space="preserve">--module-path "C:\javafx-sdk-24.0.2\lib" --add-modules </w:t>
      </w:r>
      <w:proofErr w:type="gramStart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javafx.controls</w:t>
      </w:r>
      <w:proofErr w:type="gramEnd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,</w:t>
      </w:r>
      <w:proofErr w:type="gramStart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javafx.graphics</w:t>
      </w:r>
      <w:proofErr w:type="gramEnd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,</w:t>
      </w:r>
      <w:proofErr w:type="gramStart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javafx.media</w:t>
      </w:r>
      <w:proofErr w:type="gramEnd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 xml:space="preserve"> --enable-native-access=</w:t>
      </w:r>
      <w:proofErr w:type="gramStart"/>
      <w:r w:rsidRPr="005818EB">
        <w:rPr>
          <w:rFonts w:ascii="Times New Roman" w:hAnsi="Times New Roman" w:cs="Times New Roman"/>
          <w:sz w:val="24"/>
          <w:szCs w:val="24"/>
          <w:shd w:val="clear" w:color="auto" w:fill="EEEEEE"/>
        </w:rPr>
        <w:t>javafx.graphics</w:t>
      </w:r>
      <w:proofErr w:type="gramEnd"/>
    </w:p>
    <w:sectPr w:rsidR="00702857" w:rsidRPr="00581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408905">
    <w:abstractNumId w:val="8"/>
  </w:num>
  <w:num w:numId="2" w16cid:durableId="814105897">
    <w:abstractNumId w:val="6"/>
  </w:num>
  <w:num w:numId="3" w16cid:durableId="1074205856">
    <w:abstractNumId w:val="5"/>
  </w:num>
  <w:num w:numId="4" w16cid:durableId="624195022">
    <w:abstractNumId w:val="4"/>
  </w:num>
  <w:num w:numId="5" w16cid:durableId="1526749680">
    <w:abstractNumId w:val="7"/>
  </w:num>
  <w:num w:numId="6" w16cid:durableId="95489037">
    <w:abstractNumId w:val="3"/>
  </w:num>
  <w:num w:numId="7" w16cid:durableId="611134919">
    <w:abstractNumId w:val="2"/>
  </w:num>
  <w:num w:numId="8" w16cid:durableId="1629385873">
    <w:abstractNumId w:val="1"/>
  </w:num>
  <w:num w:numId="9" w16cid:durableId="212287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18EB"/>
    <w:rsid w:val="00702857"/>
    <w:rsid w:val="00857910"/>
    <w:rsid w:val="00A77ECE"/>
    <w:rsid w:val="00AA1D8D"/>
    <w:rsid w:val="00B47730"/>
    <w:rsid w:val="00CB0664"/>
    <w:rsid w:val="00F36B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90B95"/>
  <w14:defaultImageDpi w14:val="300"/>
  <w15:docId w15:val="{25FDE8CE-3B9A-457F-BCCC-3E58BDFE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575</Words>
  <Characters>3363</Characters>
  <Application>Microsoft Office Word</Application>
  <DocSecurity>0</DocSecurity>
  <Lines>93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Tennie White</cp:lastModifiedBy>
  <cp:revision>2</cp:revision>
  <dcterms:created xsi:type="dcterms:W3CDTF">2025-08-21T20:13:00Z</dcterms:created>
  <dcterms:modified xsi:type="dcterms:W3CDTF">2025-08-21T20:13:00Z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c8909653-ce3a-4f72-bf3a-dd6fd656e315</vt:lpwstr>
  </property>
</Properties>
</file>